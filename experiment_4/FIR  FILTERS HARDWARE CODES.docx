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B4" w:rsidRDefault="00FC0AB4" w:rsidP="00FC0AB4">
      <w:r>
        <w:t>//</w:t>
      </w:r>
      <w:r>
        <w:tab/>
        <w:t xml:space="preserve">FIR  FILTERS </w:t>
      </w:r>
    </w:p>
    <w:p w:rsidR="00FC0AB4" w:rsidRDefault="00FC0AB4" w:rsidP="00FC0AB4">
      <w:r>
        <w:t>// sampling frequency 12.5khz</w:t>
      </w:r>
    </w:p>
    <w:p w:rsidR="00FC0AB4" w:rsidRDefault="00FC0AB4" w:rsidP="00FC0AB4">
      <w:r>
        <w:t>void main()</w:t>
      </w:r>
    </w:p>
    <w:p w:rsidR="00FC0AB4" w:rsidRDefault="00FC0AB4" w:rsidP="00FC0AB4">
      <w:r>
        <w:t>{</w:t>
      </w:r>
    </w:p>
    <w:p w:rsidR="00FC0AB4" w:rsidRDefault="00FC0AB4" w:rsidP="00FC0AB4">
      <w:r>
        <w:tab/>
        <w:t xml:space="preserve">   // variable declaration for the filtering action</w:t>
      </w:r>
      <w:r>
        <w:tab/>
      </w:r>
    </w:p>
    <w:p w:rsidR="00FC0AB4" w:rsidRDefault="00FC0AB4" w:rsidP="00FC0AB4">
      <w:r>
        <w:tab/>
        <w:t xml:space="preserve">   short imp[20],*inp,i,*oup;</w:t>
      </w:r>
    </w:p>
    <w:p w:rsidR="00FC0AB4" w:rsidRDefault="00FC0AB4" w:rsidP="00FC0AB4">
      <w:r>
        <w:t xml:space="preserve">       int index,j,x,k,sum;</w:t>
      </w:r>
    </w:p>
    <w:p w:rsidR="00FC0AB4" w:rsidRDefault="00FC0AB4" w:rsidP="00FC0AB4">
      <w:r>
        <w:tab/>
        <w:t xml:space="preserve">  </w:t>
      </w:r>
      <w:r>
        <w:t xml:space="preserve"> unsigned int *soc,*adc1,*dac1;</w:t>
      </w:r>
    </w:p>
    <w:p w:rsidR="00FC0AB4" w:rsidRDefault="00FC0AB4" w:rsidP="00FC0AB4">
      <w:r>
        <w:tab/>
        <w:t xml:space="preserve">   // address assignmenat for the variables</w:t>
      </w:r>
      <w:r>
        <w:tab/>
      </w:r>
    </w:p>
    <w:p w:rsidR="00FC0AB4" w:rsidRDefault="00FC0AB4" w:rsidP="00FC0AB4">
      <w:r>
        <w:t xml:space="preserve">        inp = (short *)0x80001000;</w:t>
      </w:r>
    </w:p>
    <w:p w:rsidR="00FC0AB4" w:rsidRDefault="00FC0AB4" w:rsidP="00FC0AB4">
      <w:r>
        <w:t xml:space="preserve"> </w:t>
      </w:r>
      <w:r>
        <w:t xml:space="preserve">       oup=(short *)0x80002000;</w:t>
      </w:r>
    </w:p>
    <w:p w:rsidR="00FC0AB4" w:rsidRDefault="00FC0AB4" w:rsidP="00FC0AB4">
      <w:r>
        <w:t xml:space="preserve">       soc = (unsigned  int *)0x9004000c;</w:t>
      </w:r>
    </w:p>
    <w:p w:rsidR="00FC0AB4" w:rsidRDefault="00FC0AB4" w:rsidP="00FC0AB4">
      <w:r>
        <w:t xml:space="preserve">       adc1 = (unsigned int *)0x90040008;</w:t>
      </w:r>
    </w:p>
    <w:p w:rsidR="00FC0AB4" w:rsidRDefault="00FC0AB4" w:rsidP="00FC0AB4">
      <w:r>
        <w:t xml:space="preserve">       dac</w:t>
      </w:r>
      <w:r>
        <w:t>1 = (unsigned int *)0x90040008;</w:t>
      </w:r>
    </w:p>
    <w:p w:rsidR="00FC0AB4" w:rsidRDefault="00FC0AB4" w:rsidP="00FC0AB4">
      <w:r>
        <w:t>// coefficient for fir low pass filter with the sampling frequency of 12.5Khz</w:t>
      </w:r>
    </w:p>
    <w:p w:rsidR="00FC0AB4" w:rsidRDefault="00FC0AB4" w:rsidP="00FC0AB4">
      <w:r>
        <w:t>// cutoff frequency of 1Khz</w:t>
      </w:r>
    </w:p>
    <w:p w:rsidR="00FC0AB4" w:rsidRDefault="00FC0AB4" w:rsidP="00FC0AB4">
      <w:r>
        <w:t>// filter order 16</w:t>
      </w:r>
    </w:p>
    <w:p w:rsidR="00FC0AB4" w:rsidRDefault="00FC0AB4" w:rsidP="00FC0AB4"/>
    <w:p w:rsidR="00FC0AB4" w:rsidRDefault="00FC0AB4" w:rsidP="00FC0AB4">
      <w:r>
        <w:tab/>
        <w:t>//            LPF</w:t>
      </w:r>
    </w:p>
    <w:p w:rsidR="00FC0AB4" w:rsidRDefault="00FC0AB4" w:rsidP="00FC0AB4">
      <w:r>
        <w:t>imp[0] =  0x0FCCF;</w:t>
      </w:r>
    </w:p>
    <w:p w:rsidR="00FC0AB4" w:rsidRDefault="00FC0AB4" w:rsidP="00FC0AB4">
      <w:r>
        <w:t>imp[1] =  0x0FF37;</w:t>
      </w:r>
    </w:p>
    <w:p w:rsidR="00FC0AB4" w:rsidRDefault="00FC0AB4" w:rsidP="00FC0AB4">
      <w:r>
        <w:t>imp[2] =  0x02BA;</w:t>
      </w:r>
    </w:p>
    <w:p w:rsidR="00FC0AB4" w:rsidRDefault="00FC0AB4" w:rsidP="00FC0AB4">
      <w:r>
        <w:t>imp[3] =  0x06FA;</w:t>
      </w:r>
    </w:p>
    <w:p w:rsidR="00FC0AB4" w:rsidRDefault="00FC0AB4" w:rsidP="00FC0AB4">
      <w:r>
        <w:t>imp[4] =  0x0B6F;</w:t>
      </w:r>
    </w:p>
    <w:p w:rsidR="00FC0AB4" w:rsidRDefault="00FC0AB4" w:rsidP="00FC0AB4">
      <w:r>
        <w:t>imp[5] =  0x0F80;</w:t>
      </w:r>
    </w:p>
    <w:p w:rsidR="00FC0AB4" w:rsidRDefault="00FC0AB4" w:rsidP="00FC0AB4">
      <w:r>
        <w:t>imp[6] =  0x01298;</w:t>
      </w:r>
    </w:p>
    <w:p w:rsidR="00FC0AB4" w:rsidRDefault="00FC0AB4" w:rsidP="00FC0AB4">
      <w:r>
        <w:t>imp[7] =  0x01444;</w:t>
      </w:r>
    </w:p>
    <w:p w:rsidR="00FC0AB4" w:rsidRDefault="00FC0AB4" w:rsidP="00FC0AB4">
      <w:r>
        <w:t>imp[8] =  0x01444;</w:t>
      </w:r>
    </w:p>
    <w:p w:rsidR="00FC0AB4" w:rsidRDefault="00FC0AB4" w:rsidP="00FC0AB4">
      <w:r>
        <w:t>imp[9] =  0x01298;</w:t>
      </w:r>
    </w:p>
    <w:p w:rsidR="00FC0AB4" w:rsidRDefault="00FC0AB4" w:rsidP="00FC0AB4">
      <w:r>
        <w:t>imp[10] = 0x0F80;</w:t>
      </w:r>
    </w:p>
    <w:p w:rsidR="00FC0AB4" w:rsidRDefault="00FC0AB4" w:rsidP="00FC0AB4">
      <w:r>
        <w:t>imp[11] = 0x0B6F;</w:t>
      </w:r>
    </w:p>
    <w:p w:rsidR="00FC0AB4" w:rsidRDefault="00FC0AB4" w:rsidP="00FC0AB4">
      <w:r>
        <w:lastRenderedPageBreak/>
        <w:t>imp[12] = 0x06FA;</w:t>
      </w:r>
    </w:p>
    <w:p w:rsidR="00FC0AB4" w:rsidRDefault="00FC0AB4" w:rsidP="00FC0AB4">
      <w:r>
        <w:t>imp[13] = 0x02BA;</w:t>
      </w:r>
    </w:p>
    <w:p w:rsidR="00FC0AB4" w:rsidRDefault="00FC0AB4" w:rsidP="00FC0AB4">
      <w:r>
        <w:t>imp[14] = 0x0FF37;</w:t>
      </w:r>
    </w:p>
    <w:p w:rsidR="00FC0AB4" w:rsidRDefault="00FC0AB4" w:rsidP="00FC0AB4">
      <w:r>
        <w:t>imp[15] = 0x0FCCF;</w:t>
      </w:r>
    </w:p>
    <w:p w:rsidR="00FC0AB4" w:rsidRDefault="00FC0AB4" w:rsidP="00FC0AB4">
      <w:r>
        <w:t>//            HPF</w:t>
      </w:r>
    </w:p>
    <w:p w:rsidR="00FC0AB4" w:rsidRDefault="00FC0AB4" w:rsidP="00FC0AB4">
      <w:r>
        <w:t>/*</w:t>
      </w:r>
    </w:p>
    <w:p w:rsidR="00FC0AB4" w:rsidRDefault="00FC0AB4" w:rsidP="00FC0AB4">
      <w:r>
        <w:t>imp[0] =  0x0FDC3;</w:t>
      </w:r>
    </w:p>
    <w:p w:rsidR="00FC0AB4" w:rsidRDefault="00FC0AB4" w:rsidP="00FC0AB4">
      <w:r>
        <w:t>imp[1] =  0x070E;</w:t>
      </w:r>
    </w:p>
    <w:p w:rsidR="00FC0AB4" w:rsidRDefault="00FC0AB4" w:rsidP="00FC0AB4">
      <w:r>
        <w:t>imp[2] =  0x0F5DE;</w:t>
      </w:r>
    </w:p>
    <w:p w:rsidR="00FC0AB4" w:rsidRDefault="00FC0AB4" w:rsidP="00FC0AB4">
      <w:r>
        <w:t>imp[3] =  0x0214;</w:t>
      </w:r>
    </w:p>
    <w:p w:rsidR="00FC0AB4" w:rsidRDefault="00FC0AB4" w:rsidP="00FC0AB4">
      <w:r>
        <w:t>imp[4] =  0x0E8ED;</w:t>
      </w:r>
    </w:p>
    <w:p w:rsidR="00FC0AB4" w:rsidRDefault="00FC0AB4" w:rsidP="00FC0AB4">
      <w:r>
        <w:t>imp[5] =  0x0CC;</w:t>
      </w:r>
    </w:p>
    <w:p w:rsidR="00FC0AB4" w:rsidRDefault="00FC0AB4" w:rsidP="00FC0AB4">
      <w:r>
        <w:t>imp[6] =  0x0D23F;</w:t>
      </w:r>
    </w:p>
    <w:p w:rsidR="00FC0AB4" w:rsidRDefault="00FC0AB4" w:rsidP="00FC0AB4">
      <w:r>
        <w:t>imp[7] =  0x03D38;</w:t>
      </w:r>
    </w:p>
    <w:p w:rsidR="00FC0AB4" w:rsidRDefault="00FC0AB4" w:rsidP="00FC0AB4">
      <w:r>
        <w:t>imp[8] =  0x03D38;</w:t>
      </w:r>
    </w:p>
    <w:p w:rsidR="00FC0AB4" w:rsidRDefault="00FC0AB4" w:rsidP="00FC0AB4">
      <w:r>
        <w:t>imp[9] =  0x0D23F;</w:t>
      </w:r>
    </w:p>
    <w:p w:rsidR="00FC0AB4" w:rsidRDefault="00FC0AB4" w:rsidP="00FC0AB4">
      <w:r>
        <w:t>imp[10] = 0x0CC;</w:t>
      </w:r>
    </w:p>
    <w:p w:rsidR="00FC0AB4" w:rsidRDefault="00FC0AB4" w:rsidP="00FC0AB4">
      <w:r>
        <w:t>imp[11] = 0x0E8ED;</w:t>
      </w:r>
    </w:p>
    <w:p w:rsidR="00FC0AB4" w:rsidRDefault="00FC0AB4" w:rsidP="00FC0AB4">
      <w:r>
        <w:t>imp[12] = 0x0214;</w:t>
      </w:r>
    </w:p>
    <w:p w:rsidR="00FC0AB4" w:rsidRDefault="00FC0AB4" w:rsidP="00FC0AB4">
      <w:r>
        <w:t>imp[13] = 0x0F5DE;</w:t>
      </w:r>
    </w:p>
    <w:p w:rsidR="00FC0AB4" w:rsidRDefault="00FC0AB4" w:rsidP="00FC0AB4">
      <w:r>
        <w:t>imp[14] = 0x070E;</w:t>
      </w:r>
    </w:p>
    <w:p w:rsidR="00FC0AB4" w:rsidRDefault="00FC0AB4" w:rsidP="00FC0AB4">
      <w:r>
        <w:t>imp[15] = 0x0FDC3;</w:t>
      </w:r>
    </w:p>
    <w:p w:rsidR="00FC0AB4" w:rsidRDefault="00FC0AB4" w:rsidP="00FC0AB4">
      <w:r>
        <w:t>*/</w:t>
      </w:r>
    </w:p>
    <w:p w:rsidR="00FC0AB4" w:rsidRDefault="00FC0AB4" w:rsidP="00FC0AB4"/>
    <w:p w:rsidR="00FC0AB4" w:rsidRDefault="00FC0AB4" w:rsidP="00FC0AB4">
      <w:r>
        <w:t>// rect window 5khz cut off</w:t>
      </w:r>
    </w:p>
    <w:p w:rsidR="00FC0AB4" w:rsidRDefault="00FC0AB4" w:rsidP="00FC0AB4">
      <w:r>
        <w:t>// fs = 32 khz</w:t>
      </w:r>
    </w:p>
    <w:p w:rsidR="00FC0AB4" w:rsidRDefault="00FC0AB4" w:rsidP="00FC0AB4"/>
    <w:p w:rsidR="00FC0AB4" w:rsidRDefault="00FC0AB4" w:rsidP="00FC0AB4">
      <w:r>
        <w:t>/*imp[0] =  0x0F5C7;</w:t>
      </w:r>
    </w:p>
    <w:p w:rsidR="00FC0AB4" w:rsidRDefault="00FC0AB4" w:rsidP="00FC0AB4">
      <w:r>
        <w:t>imp[1] =  0x05A7;</w:t>
      </w:r>
    </w:p>
    <w:p w:rsidR="00FC0AB4" w:rsidRDefault="00FC0AB4" w:rsidP="00FC0AB4">
      <w:r>
        <w:t>imp[2] =  0x0FE52;</w:t>
      </w:r>
    </w:p>
    <w:p w:rsidR="00FC0AB4" w:rsidRDefault="00FC0AB4" w:rsidP="00FC0AB4">
      <w:r>
        <w:t>imp[3] =  0x011B8;</w:t>
      </w:r>
    </w:p>
    <w:p w:rsidR="00FC0AB4" w:rsidRDefault="00FC0AB4" w:rsidP="00FC0AB4">
      <w:r>
        <w:t>imp[4] =  0x0F7BD;</w:t>
      </w:r>
    </w:p>
    <w:p w:rsidR="00FC0AB4" w:rsidRDefault="00FC0AB4" w:rsidP="00FC0AB4">
      <w:r>
        <w:lastRenderedPageBreak/>
        <w:t>imp[5] =  0x05F5;</w:t>
      </w:r>
    </w:p>
    <w:p w:rsidR="00FC0AB4" w:rsidRDefault="00FC0AB4" w:rsidP="00FC0AB4">
      <w:r>
        <w:t>imp[6] =  0x0C9CF;</w:t>
      </w:r>
    </w:p>
    <w:p w:rsidR="00FC0AB4" w:rsidRDefault="00FC0AB4" w:rsidP="00FC0AB4">
      <w:r>
        <w:t>imp[7] =  0x02B13;</w:t>
      </w:r>
    </w:p>
    <w:p w:rsidR="00FC0AB4" w:rsidRDefault="00FC0AB4" w:rsidP="00FC0AB4">
      <w:r>
        <w:t>imp[8] =  0x02B13;</w:t>
      </w:r>
    </w:p>
    <w:p w:rsidR="00FC0AB4" w:rsidRDefault="00FC0AB4" w:rsidP="00FC0AB4">
      <w:r>
        <w:t>imp[9] =  0x0C9CF;</w:t>
      </w:r>
    </w:p>
    <w:p w:rsidR="00FC0AB4" w:rsidRDefault="00FC0AB4" w:rsidP="00FC0AB4">
      <w:r>
        <w:t>imp[10] = 0x05F5;</w:t>
      </w:r>
    </w:p>
    <w:p w:rsidR="00FC0AB4" w:rsidRDefault="00FC0AB4" w:rsidP="00FC0AB4">
      <w:r>
        <w:t>imp[11] = 0x0F7BD;</w:t>
      </w:r>
    </w:p>
    <w:p w:rsidR="00FC0AB4" w:rsidRDefault="00FC0AB4" w:rsidP="00FC0AB4">
      <w:r>
        <w:t>imp[12] = 0x011B8;</w:t>
      </w:r>
    </w:p>
    <w:p w:rsidR="00FC0AB4" w:rsidRDefault="00FC0AB4" w:rsidP="00FC0AB4">
      <w:r>
        <w:t>imp[13] = 0x0FE52;</w:t>
      </w:r>
    </w:p>
    <w:p w:rsidR="00FC0AB4" w:rsidRDefault="00FC0AB4" w:rsidP="00FC0AB4">
      <w:r>
        <w:t>imp[14] = 0x05A7;</w:t>
      </w:r>
    </w:p>
    <w:p w:rsidR="00FC0AB4" w:rsidRDefault="00FC0AB4" w:rsidP="00FC0AB4">
      <w:r>
        <w:t>imp[15] = 0x0F5C7;</w:t>
      </w:r>
    </w:p>
    <w:p w:rsidR="00FC0AB4" w:rsidRDefault="00FC0AB4" w:rsidP="00FC0AB4"/>
    <w:p w:rsidR="00FC0AB4" w:rsidRDefault="00FC0AB4" w:rsidP="00FC0AB4"/>
    <w:p w:rsidR="00FC0AB4" w:rsidRDefault="00FC0AB4" w:rsidP="00FC0AB4">
      <w:r>
        <w:t>*///         BPF</w:t>
      </w:r>
    </w:p>
    <w:p w:rsidR="00FC0AB4" w:rsidRDefault="00FC0AB4" w:rsidP="00FC0AB4">
      <w:r>
        <w:t>/*</w:t>
      </w:r>
    </w:p>
    <w:p w:rsidR="00FC0AB4" w:rsidRDefault="00FC0AB4" w:rsidP="00FC0AB4">
      <w:r>
        <w:t>imp[0] =  0x00;</w:t>
      </w:r>
    </w:p>
    <w:p w:rsidR="00FC0AB4" w:rsidRDefault="00FC0AB4" w:rsidP="00FC0AB4">
      <w:r>
        <w:t>imp[1] =  0x0FB4E;</w:t>
      </w:r>
    </w:p>
    <w:p w:rsidR="00FC0AB4" w:rsidRDefault="00FC0AB4" w:rsidP="00FC0AB4">
      <w:r>
        <w:t>imp[2] =  0x0F3A7;</w:t>
      </w:r>
    </w:p>
    <w:p w:rsidR="00FC0AB4" w:rsidRDefault="00FC0AB4" w:rsidP="00FC0AB4">
      <w:r>
        <w:t>imp[3] =  0x0EEEA;</w:t>
      </w:r>
    </w:p>
    <w:p w:rsidR="00FC0AB4" w:rsidRDefault="00FC0AB4" w:rsidP="00FC0AB4">
      <w:r>
        <w:t>imp[4] =  0x0F2BF;</w:t>
      </w:r>
    </w:p>
    <w:p w:rsidR="00FC0AB4" w:rsidRDefault="00FC0AB4" w:rsidP="00FC0AB4">
      <w:r>
        <w:t xml:space="preserve">imp[5] =  0x00; </w:t>
      </w:r>
    </w:p>
    <w:p w:rsidR="00FC0AB4" w:rsidRDefault="00FC0AB4" w:rsidP="00FC0AB4">
      <w:r>
        <w:t>imp[6] =  0x0111C;</w:t>
      </w:r>
    </w:p>
    <w:p w:rsidR="00FC0AB4" w:rsidRDefault="00FC0AB4" w:rsidP="00FC0AB4">
      <w:r>
        <w:t>imp[7] =  0x01D0B;</w:t>
      </w:r>
    </w:p>
    <w:p w:rsidR="00FC0AB4" w:rsidRDefault="00FC0AB4" w:rsidP="00FC0AB4">
      <w:r>
        <w:t>imp[8] =  0x01D0B;</w:t>
      </w:r>
    </w:p>
    <w:p w:rsidR="00FC0AB4" w:rsidRDefault="00FC0AB4" w:rsidP="00FC0AB4">
      <w:r>
        <w:t>imp[9] =  0x0111C;</w:t>
      </w:r>
    </w:p>
    <w:p w:rsidR="00FC0AB4" w:rsidRDefault="00FC0AB4" w:rsidP="00FC0AB4">
      <w:r>
        <w:t xml:space="preserve">imp[10] = 0x00; </w:t>
      </w:r>
    </w:p>
    <w:p w:rsidR="00FC0AB4" w:rsidRDefault="00FC0AB4" w:rsidP="00FC0AB4">
      <w:r>
        <w:t>imp[11] = 0x0F2BF;</w:t>
      </w:r>
    </w:p>
    <w:p w:rsidR="00FC0AB4" w:rsidRDefault="00FC0AB4" w:rsidP="00FC0AB4">
      <w:r>
        <w:t>imp[12] = 0x0EEEA;</w:t>
      </w:r>
    </w:p>
    <w:p w:rsidR="00FC0AB4" w:rsidRDefault="00FC0AB4" w:rsidP="00FC0AB4">
      <w:r>
        <w:t>imp[13] = 0x0F3A7;</w:t>
      </w:r>
    </w:p>
    <w:p w:rsidR="00FC0AB4" w:rsidRDefault="00FC0AB4" w:rsidP="00FC0AB4">
      <w:r>
        <w:t>imp[14] = 0x0FB4E;</w:t>
      </w:r>
    </w:p>
    <w:p w:rsidR="00FC0AB4" w:rsidRDefault="00FC0AB4" w:rsidP="00FC0AB4">
      <w:r>
        <w:t>imp[15] = 0x00;</w:t>
      </w:r>
    </w:p>
    <w:p w:rsidR="00FC0AB4" w:rsidRDefault="00FC0AB4" w:rsidP="00FC0AB4">
      <w:r>
        <w:t>*/</w:t>
      </w:r>
    </w:p>
    <w:p w:rsidR="00FC0AB4" w:rsidRDefault="00FC0AB4" w:rsidP="00FC0AB4"/>
    <w:p w:rsidR="00FC0AB4" w:rsidRDefault="00FC0AB4" w:rsidP="00FC0AB4">
      <w:r>
        <w:t>//         BRF</w:t>
      </w:r>
    </w:p>
    <w:p w:rsidR="00FC0AB4" w:rsidRDefault="00FC0AB4" w:rsidP="00FC0AB4"/>
    <w:p w:rsidR="00FC0AB4" w:rsidRDefault="00FC0AB4" w:rsidP="00FC0AB4">
      <w:r>
        <w:t>/*</w:t>
      </w:r>
    </w:p>
    <w:p w:rsidR="00FC0AB4" w:rsidRDefault="00FC0AB4" w:rsidP="00FC0AB4">
      <w:r>
        <w:t>imp[0] =  0x0F235;</w:t>
      </w:r>
    </w:p>
    <w:p w:rsidR="00FC0AB4" w:rsidRDefault="00FC0AB4" w:rsidP="00FC0AB4">
      <w:r>
        <w:t>imp[1] =  0x03EC;</w:t>
      </w:r>
    </w:p>
    <w:p w:rsidR="00FC0AB4" w:rsidRDefault="00FC0AB4" w:rsidP="00FC0AB4">
      <w:r>
        <w:t>imp[2] =  0x064;</w:t>
      </w:r>
    </w:p>
    <w:p w:rsidR="00FC0AB4" w:rsidRDefault="00FC0AB4" w:rsidP="00FC0AB4">
      <w:r>
        <w:t>imp[3] =  0x018EC;</w:t>
      </w:r>
    </w:p>
    <w:p w:rsidR="00FC0AB4" w:rsidRDefault="00FC0AB4" w:rsidP="00FC0AB4">
      <w:r>
        <w:t>imp[4] =  0x0414;</w:t>
      </w:r>
    </w:p>
    <w:p w:rsidR="00FC0AB4" w:rsidRDefault="00FC0AB4" w:rsidP="00FC0AB4">
      <w:r>
        <w:t>imp[5] =  0x01638;</w:t>
      </w:r>
    </w:p>
    <w:p w:rsidR="00FC0AB4" w:rsidRDefault="00FC0AB4" w:rsidP="00FC0AB4">
      <w:r>
        <w:t>imp[6] =  0x0DC53;</w:t>
      </w:r>
    </w:p>
    <w:p w:rsidR="00FC0AB4" w:rsidRDefault="00FC0AB4" w:rsidP="00FC0AB4">
      <w:r>
        <w:t>imp[7] =  0x03E7E;</w:t>
      </w:r>
    </w:p>
    <w:p w:rsidR="00FC0AB4" w:rsidRDefault="00FC0AB4" w:rsidP="00FC0AB4">
      <w:r>
        <w:t>imp[8] =  0x03E7E;</w:t>
      </w:r>
    </w:p>
    <w:p w:rsidR="00FC0AB4" w:rsidRDefault="00FC0AB4" w:rsidP="00FC0AB4">
      <w:r>
        <w:t>imp[9] =  0x0DC53;</w:t>
      </w:r>
    </w:p>
    <w:p w:rsidR="00FC0AB4" w:rsidRDefault="00FC0AB4" w:rsidP="00FC0AB4">
      <w:r>
        <w:t>imp[10] = 0x01638;</w:t>
      </w:r>
    </w:p>
    <w:p w:rsidR="00FC0AB4" w:rsidRDefault="00FC0AB4" w:rsidP="00FC0AB4">
      <w:r>
        <w:t>imp[11] = 0x0414;</w:t>
      </w:r>
    </w:p>
    <w:p w:rsidR="00FC0AB4" w:rsidRDefault="00FC0AB4" w:rsidP="00FC0AB4">
      <w:r>
        <w:t>imp[12] = 0x018EC;</w:t>
      </w:r>
    </w:p>
    <w:p w:rsidR="00FC0AB4" w:rsidRDefault="00FC0AB4" w:rsidP="00FC0AB4">
      <w:r>
        <w:t>imp[13] = 0x064;</w:t>
      </w:r>
    </w:p>
    <w:p w:rsidR="00FC0AB4" w:rsidRDefault="00FC0AB4" w:rsidP="00FC0AB4">
      <w:r>
        <w:t>imp[14] = 0x03EC;</w:t>
      </w:r>
    </w:p>
    <w:p w:rsidR="00FC0AB4" w:rsidRDefault="00FC0AB4" w:rsidP="00FC0AB4">
      <w:r>
        <w:t>imp[15] = 0x0F235;</w:t>
      </w:r>
    </w:p>
    <w:p w:rsidR="00FC0AB4" w:rsidRDefault="00FC0AB4" w:rsidP="00FC0AB4">
      <w:r>
        <w:t>*/</w:t>
      </w:r>
    </w:p>
    <w:p w:rsidR="00FC0AB4" w:rsidRDefault="00FC0AB4" w:rsidP="00FC0AB4">
      <w:r>
        <w:tab/>
      </w:r>
      <w:r>
        <w:tab/>
      </w:r>
    </w:p>
    <w:p w:rsidR="00FC0AB4" w:rsidRDefault="00FC0AB4" w:rsidP="00FC0AB4">
      <w:r>
        <w:t>// index variable for circular buffer action</w:t>
      </w:r>
    </w:p>
    <w:p w:rsidR="00FC0AB4" w:rsidRDefault="00FC0AB4" w:rsidP="00FC0AB4"/>
    <w:p w:rsidR="00FC0AB4" w:rsidRDefault="00FC0AB4" w:rsidP="00FC0AB4">
      <w:r>
        <w:tab/>
      </w:r>
      <w:r>
        <w:tab/>
        <w:t xml:space="preserve">index = 0;      </w:t>
      </w:r>
    </w:p>
    <w:p w:rsidR="00FC0AB4" w:rsidRDefault="00FC0AB4" w:rsidP="00FC0AB4">
      <w:r>
        <w:t>// initialise the input array to zero</w:t>
      </w:r>
    </w:p>
    <w:p w:rsidR="00FC0AB4" w:rsidRDefault="00FC0AB4" w:rsidP="00FC0AB4"/>
    <w:p w:rsidR="00FC0AB4" w:rsidRDefault="00FC0AB4" w:rsidP="00FC0AB4">
      <w:r>
        <w:t xml:space="preserve">    for(i=0;i&lt;20;i++)</w:t>
      </w:r>
    </w:p>
    <w:p w:rsidR="00FC0AB4" w:rsidRDefault="00FC0AB4" w:rsidP="00FC0AB4">
      <w:r>
        <w:t xml:space="preserve">         *(inp+i)=0;</w:t>
      </w:r>
    </w:p>
    <w:p w:rsidR="00FC0AB4" w:rsidRDefault="00FC0AB4" w:rsidP="00FC0AB4"/>
    <w:p w:rsidR="00FC0AB4" w:rsidRDefault="00FC0AB4" w:rsidP="00FC0AB4">
      <w:r>
        <w:t>// infinite loop for the filter starts here</w:t>
      </w:r>
    </w:p>
    <w:p w:rsidR="00FC0AB4" w:rsidRDefault="00FC0AB4" w:rsidP="00FC0AB4"/>
    <w:p w:rsidR="00FC0AB4" w:rsidRDefault="00FC0AB4" w:rsidP="00FC0AB4">
      <w:r>
        <w:lastRenderedPageBreak/>
        <w:t xml:space="preserve">   while(1)</w:t>
      </w:r>
    </w:p>
    <w:p w:rsidR="00FC0AB4" w:rsidRDefault="00FC0AB4" w:rsidP="00FC0AB4">
      <w:r>
        <w:t xml:space="preserve">     {</w:t>
      </w:r>
    </w:p>
    <w:p w:rsidR="00FC0AB4" w:rsidRDefault="00FC0AB4" w:rsidP="00FC0AB4">
      <w:r>
        <w:tab/>
      </w:r>
      <w:r>
        <w:tab/>
        <w:t>x = *(soc);</w:t>
      </w:r>
    </w:p>
    <w:p w:rsidR="00FC0AB4" w:rsidRDefault="00FC0AB4" w:rsidP="00FC0AB4">
      <w:r>
        <w:tab/>
      </w:r>
      <w:r>
        <w:tab/>
        <w:t>for(k=0;k&lt;50;k++);</w:t>
      </w:r>
    </w:p>
    <w:p w:rsidR="00FC0AB4" w:rsidRDefault="00FC0AB4" w:rsidP="00FC0AB4">
      <w:r>
        <w:tab/>
      </w:r>
      <w:r>
        <w:tab/>
        <w:t>x = *(adc1);</w:t>
      </w:r>
    </w:p>
    <w:p w:rsidR="00FC0AB4" w:rsidRDefault="00FC0AB4" w:rsidP="00FC0AB4">
      <w:r>
        <w:tab/>
      </w:r>
      <w:r>
        <w:tab/>
        <w:t>x = x &amp; 0x0fff;</w:t>
      </w:r>
    </w:p>
    <w:p w:rsidR="00FC0AB4" w:rsidRDefault="00FC0AB4" w:rsidP="00FC0AB4">
      <w:r>
        <w:tab/>
      </w:r>
      <w:r>
        <w:tab/>
        <w:t xml:space="preserve">x = x ^ 0x0800; </w:t>
      </w:r>
    </w:p>
    <w:p w:rsidR="00FC0AB4" w:rsidRDefault="00FC0AB4" w:rsidP="00FC0AB4">
      <w:r>
        <w:tab/>
      </w:r>
      <w:r>
        <w:tab/>
        <w:t xml:space="preserve">x = x - 0x0800; </w:t>
      </w:r>
    </w:p>
    <w:p w:rsidR="00FC0AB4" w:rsidRDefault="00FC0AB4" w:rsidP="00FC0AB4"/>
    <w:p w:rsidR="00FC0AB4" w:rsidRDefault="00FC0AB4" w:rsidP="00FC0AB4"/>
    <w:p w:rsidR="00FC0AB4" w:rsidRDefault="00FC0AB4" w:rsidP="00FC0AB4">
      <w:r>
        <w:tab/>
      </w:r>
      <w:r>
        <w:tab/>
        <w:t xml:space="preserve">inp[(index &amp; 0xf)] = x;  </w:t>
      </w:r>
    </w:p>
    <w:p w:rsidR="00FC0AB4" w:rsidRDefault="00FC0AB4" w:rsidP="00FC0AB4">
      <w:r>
        <w:tab/>
      </w:r>
      <w:r>
        <w:tab/>
        <w:t>index = (index +1) &amp; 0xf;</w:t>
      </w:r>
    </w:p>
    <w:p w:rsidR="00FC0AB4" w:rsidRDefault="00FC0AB4" w:rsidP="00FC0AB4">
      <w:r>
        <w:t xml:space="preserve">        sum = 0;</w:t>
      </w:r>
    </w:p>
    <w:p w:rsidR="00FC0AB4" w:rsidRDefault="00FC0AB4" w:rsidP="00FC0AB4">
      <w:r>
        <w:t xml:space="preserve">        for (j = 0; j &lt; 16; j++)</w:t>
      </w:r>
    </w:p>
    <w:p w:rsidR="00FC0AB4" w:rsidRDefault="00FC0AB4" w:rsidP="00FC0AB4">
      <w:r>
        <w:t xml:space="preserve">        {</w:t>
      </w:r>
    </w:p>
    <w:p w:rsidR="00FC0AB4" w:rsidRDefault="00FC0AB4" w:rsidP="00FC0AB4">
      <w:r>
        <w:t xml:space="preserve">            sum += inp[(index + j) &amp; 0xf] * imp[j];</w:t>
      </w:r>
    </w:p>
    <w:p w:rsidR="00FC0AB4" w:rsidRDefault="00FC0AB4" w:rsidP="00FC0AB4">
      <w:r>
        <w:t xml:space="preserve">        }</w:t>
      </w:r>
    </w:p>
    <w:p w:rsidR="00FC0AB4" w:rsidRDefault="00FC0AB4" w:rsidP="00FC0AB4">
      <w:r>
        <w:t xml:space="preserve">        </w:t>
      </w:r>
    </w:p>
    <w:p w:rsidR="00FC0AB4" w:rsidRDefault="00FC0AB4" w:rsidP="00FC0AB4">
      <w:r>
        <w:t>// calculated output is getting output variable &amp; added with offset of 0x800</w:t>
      </w:r>
    </w:p>
    <w:p w:rsidR="00FC0AB4" w:rsidRDefault="00FC0AB4" w:rsidP="00FC0AB4">
      <w:r>
        <w:t xml:space="preserve">        *oup=  (sum&gt;&gt;15) + 0x800 ;</w:t>
      </w:r>
    </w:p>
    <w:p w:rsidR="00FC0AB4" w:rsidRDefault="00FC0AB4" w:rsidP="00FC0AB4">
      <w:r>
        <w:t>// out the filtered sample to dac</w:t>
      </w:r>
    </w:p>
    <w:p w:rsidR="00FC0AB4" w:rsidRDefault="00FC0AB4" w:rsidP="00FC0AB4"/>
    <w:p w:rsidR="00FC0AB4" w:rsidRDefault="00FC0AB4" w:rsidP="00FC0AB4">
      <w:r>
        <w:tab/>
      </w:r>
      <w:r>
        <w:tab/>
        <w:t>*dac1 = *oup;</w:t>
      </w:r>
    </w:p>
    <w:p w:rsidR="00FC0AB4" w:rsidRDefault="00FC0AB4" w:rsidP="00FC0AB4">
      <w:r>
        <w:t>//</w:t>
      </w:r>
      <w:r>
        <w:tab/>
      </w:r>
      <w:r>
        <w:tab/>
        <w:t>*dac1 = x + 0x800;</w:t>
      </w:r>
    </w:p>
    <w:p w:rsidR="00FC0AB4" w:rsidRDefault="00FC0AB4" w:rsidP="00FC0AB4"/>
    <w:p w:rsidR="00FC0AB4" w:rsidRDefault="00FC0AB4" w:rsidP="00FC0AB4">
      <w:r>
        <w:t>//        port4 = *oup;</w:t>
      </w:r>
    </w:p>
    <w:p w:rsidR="00FC0AB4" w:rsidRDefault="00FC0AB4" w:rsidP="00FC0AB4">
      <w:r>
        <w:t xml:space="preserve">        }                 </w:t>
      </w:r>
    </w:p>
    <w:p w:rsidR="00FC0AB4" w:rsidRDefault="00FC0AB4" w:rsidP="00FC0AB4">
      <w:r>
        <w:t>}</w:t>
      </w:r>
      <w:bookmarkStart w:id="0" w:name="_GoBack"/>
      <w:bookmarkEnd w:id="0"/>
    </w:p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FC0AB4" w:rsidRDefault="00FC0AB4" w:rsidP="00FC0AB4"/>
    <w:p w:rsidR="008D3A1F" w:rsidRDefault="008D3A1F" w:rsidP="00FC0AB4"/>
    <w:p w:rsidR="008D3A1F" w:rsidRDefault="008D3A1F"/>
    <w:sectPr w:rsidR="008D3A1F" w:rsidSect="00FC0AB4">
      <w:footerReference w:type="even" r:id="rId8"/>
      <w:pgSz w:w="12240" w:h="15840" w:code="1"/>
      <w:pgMar w:top="284" w:right="1440" w:bottom="426" w:left="1440" w:header="720" w:footer="0" w:gutter="0"/>
      <w:pgNumType w:start="0"/>
      <w:cols w:num="2"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B6E" w:rsidRDefault="00124B6E">
      <w:pPr>
        <w:spacing w:after="0" w:line="240" w:lineRule="auto"/>
      </w:pPr>
      <w:r>
        <w:separator/>
      </w:r>
    </w:p>
  </w:endnote>
  <w:endnote w:type="continuationSeparator" w:id="0">
    <w:p w:rsidR="00124B6E" w:rsidRDefault="0012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A1F" w:rsidRDefault="00124B6E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C0AB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B6E" w:rsidRDefault="00124B6E">
      <w:pPr>
        <w:spacing w:after="0" w:line="240" w:lineRule="auto"/>
      </w:pPr>
      <w:r>
        <w:separator/>
      </w:r>
    </w:p>
  </w:footnote>
  <w:footnote w:type="continuationSeparator" w:id="0">
    <w:p w:rsidR="00124B6E" w:rsidRDefault="0012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DateAndTime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B4"/>
    <w:rsid w:val="00124B6E"/>
    <w:rsid w:val="008D3A1F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790812-69A6-4FC8-8F09-2BFB2F96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</Template>
  <TotalTime>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Prabhaa Haran</cp:lastModifiedBy>
  <cp:revision>1</cp:revision>
  <dcterms:created xsi:type="dcterms:W3CDTF">2017-09-24T17:52:00Z</dcterms:created>
  <dcterms:modified xsi:type="dcterms:W3CDTF">2017-09-24T17:56:00Z</dcterms:modified>
</cp:coreProperties>
</file>